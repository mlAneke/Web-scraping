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Open Jobs at https://www.glassdoor.com/Job/ - July 07, 2023</w:t>
      </w:r>
    </w:p>
    <w:p>
      <w:r>
        <w:t>with following keywords: Test Automation Engineer, Espoo</w:t>
      </w:r>
    </w:p>
    <w:p>
      <w:pPr>
        <w:pStyle w:val="Heading1"/>
      </w:pPr>
      <w:r>
        <w:t>Company: Evitec3.9 ★</w:t>
      </w:r>
    </w:p>
    <w:p>
      <w:r>
        <w:rPr>
          <w:b/>
          <w:sz w:val="24"/>
        </w:rPr>
        <w:t>Test Automation Engineer</w:t>
      </w:r>
    </w:p>
    <w:p>
      <w:r>
        <w:t>Link: https://www.glassdoor.com/partner/jobListing.htm?pos=101&amp;ao=1136043&amp;s=58&amp;guid=000001892f757d4394515c7d5ff1e542&amp;src=GD_JOB_AD&amp;t=SR&amp;vt=w&amp;cs=1_933f1a4a&amp;cb=1688718376483&amp;jobListingId=1008681875286&amp;jrtk=3-0-1h4nnavau2hin001-1h4nnavbfh4fv800-7ecc99370fe11f22-</w:t>
      </w:r>
    </w:p>
    <w:p>
      <w:r>
        <w:t>Location: Espoo</w:t>
      </w:r>
    </w:p>
    <w:p>
      <w:r>
        <w:t>----------------------------------</w:t>
      </w:r>
    </w:p>
    <w:p>
      <w:pPr>
        <w:pStyle w:val="Heading1"/>
      </w:pPr>
      <w:r>
        <w:t>Company: Varex Imaging3.4 ★</w:t>
      </w:r>
    </w:p>
    <w:p>
      <w:r>
        <w:rPr>
          <w:b/>
          <w:sz w:val="24"/>
        </w:rPr>
        <w:t>System Test Engineer Validation &amp; Verification - X-Ray Imaging Technology</w:t>
      </w:r>
    </w:p>
    <w:p>
      <w:r>
        <w:t>Link: https://www.glassdoor.com/partner/jobListing.htm?pos=104&amp;ao=1136043&amp;s=58&amp;guid=000001892f757d4394515c7d5ff1e542&amp;src=GD_JOB_AD&amp;t=SR&amp;vt=w&amp;cs=1_6724f0d6&amp;cb=1688718376483&amp;jobListingId=1008718160344&amp;jrtk=3-0-1h4nnavau2hin001-1h4nnavbfh4fv800-1f2a30eb87e01563-</w:t>
      </w:r>
    </w:p>
    <w:p>
      <w:r>
        <w:t>Location: Espoo</w:t>
      </w:r>
    </w:p>
    <w:p>
      <w:r>
        <w:t>----------------------------------</w:t>
      </w:r>
    </w:p>
    <w:p>
      <w:pPr>
        <w:pStyle w:val="Heading1"/>
      </w:pPr>
      <w:r>
        <w:t>Company: Skylo Technologies3.7 ★</w:t>
      </w:r>
    </w:p>
    <w:p>
      <w:r>
        <w:rPr>
          <w:b/>
          <w:sz w:val="24"/>
        </w:rPr>
        <w:t>Sr. System Test Engineer</w:t>
      </w:r>
    </w:p>
    <w:p>
      <w:r>
        <w:t>Link: https://www.glassdoor.com/partner/jobListing.htm?pos=106&amp;ao=1136043&amp;s=58&amp;guid=000001892f757d4394515c7d5ff1e542&amp;src=GD_JOB_AD&amp;t=SR&amp;vt=w&amp;cs=1_828d4639&amp;cb=1688718376483&amp;jobListingId=1008344189582&amp;jrtk=3-0-1h4nnavau2hin001-1h4nnavbfh4fv800-dee54b4e7566fcd2-</w:t>
      </w:r>
    </w:p>
    <w:p>
      <w:r>
        <w:t>Location: Espoo</w:t>
      </w:r>
    </w:p>
    <w:p>
      <w:r>
        <w:t>----------------------------------</w:t>
      </w:r>
    </w:p>
    <w:p>
      <w:pPr>
        <w:pStyle w:val="Heading1"/>
      </w:pPr>
      <w:r>
        <w:t>Company: Euronext3.8 ★</w:t>
      </w:r>
    </w:p>
    <w:p>
      <w:r>
        <w:rPr>
          <w:b/>
          <w:sz w:val="24"/>
        </w:rPr>
        <w:t>QA Engineer</w:t>
      </w:r>
    </w:p>
    <w:p>
      <w:r>
        <w:t>Link: https://www.glassdoor.com/partner/jobListing.htm?pos=110&amp;ao=1136043&amp;s=58&amp;guid=000001892f757d4394515c7d5ff1e542&amp;src=GD_JOB_AD&amp;t=SR&amp;vt=w&amp;cs=1_55a4f58f&amp;cb=1688718376484&amp;jobListingId=1008673525958&amp;jrtk=3-0-1h4nnavau2hin001-1h4nnavbfh4fv800-67dc6f41ee99cee4-</w:t>
      </w:r>
    </w:p>
    <w:p>
      <w:r>
        <w:t>Location: Espoo</w:t>
      </w:r>
    </w:p>
    <w:p>
      <w:r>
        <w:t>----------------------------------</w:t>
      </w:r>
    </w:p>
    <w:p>
      <w:pPr>
        <w:pStyle w:val="Heading1"/>
      </w:pPr>
      <w:r>
        <w:t>Company: Eaton3.9 ★</w:t>
      </w:r>
    </w:p>
    <w:p>
      <w:r>
        <w:rPr>
          <w:b/>
          <w:sz w:val="24"/>
        </w:rPr>
        <w:t>Sr Validation Engineer</w:t>
      </w:r>
    </w:p>
    <w:p>
      <w:r>
        <w:t>Link: https://www.glassdoor.com/partner/jobListing.htm?pos=113&amp;ao=1136043&amp;s=58&amp;guid=000001892f757d4394515c7d5ff1e542&amp;src=GD_JOB_AD&amp;t=SR&amp;vt=w&amp;cs=1_67064a21&amp;cb=1688718376484&amp;jobListingId=1008741840811&amp;jrtk=3-0-1h4nnavau2hin001-1h4nnavbfh4fv800-dba3ef9b608796b9-</w:t>
      </w:r>
    </w:p>
    <w:p>
      <w:r>
        <w:t>Location: Espoo</w:t>
      </w:r>
    </w:p>
    <w:p>
      <w:r>
        <w:t>----------------------------------</w:t>
      </w:r>
    </w:p>
    <w:p>
      <w:pPr>
        <w:pStyle w:val="Heading1"/>
      </w:pPr>
      <w:r>
        <w:t>Company: Eaton Corporation3.9 ★</w:t>
      </w:r>
    </w:p>
    <w:p>
      <w:r>
        <w:rPr>
          <w:b/>
          <w:sz w:val="24"/>
        </w:rPr>
        <w:t>Sr Firmware Engineer, FW</w:t>
      </w:r>
    </w:p>
    <w:p>
      <w:r>
        <w:t>Link: https://www.glassdoor.com/partner/jobListing.htm?pos=115&amp;ao=1136043&amp;s=58&amp;guid=000001892f757d4394515c7d5ff1e542&amp;src=GD_JOB_AD&amp;t=SR&amp;vt=w&amp;cs=1_72502629&amp;cb=1688718376486&amp;jobListingId=1008713707853&amp;jrtk=3-0-1h4nnavau2hin001-1h4nnavbfh4fv800-1b31bd4589eb6958-</w:t>
      </w:r>
    </w:p>
    <w:p>
      <w:r>
        <w:t>Location: Espoo</w:t>
      </w:r>
    </w:p>
    <w:p>
      <w:r>
        <w:t>----------------------------------</w:t>
      </w:r>
    </w:p>
    <w:p>
      <w:pPr>
        <w:pStyle w:val="Heading1"/>
      </w:pPr>
      <w:r>
        <w:t>Company: MeetingPackage4.5 ★</w:t>
      </w:r>
    </w:p>
    <w:p>
      <w:r>
        <w:rPr>
          <w:b/>
          <w:sz w:val="24"/>
        </w:rPr>
        <w:t>DevOps Engineer</w:t>
      </w:r>
    </w:p>
    <w:p>
      <w:r>
        <w:t>Link: https://www.glassdoor.com/partner/jobListing.htm?pos=120&amp;ao=1136043&amp;s=58&amp;guid=000001892f757d4394515c7d5ff1e542&amp;src=GD_JOB_AD&amp;t=SR&amp;vt=w&amp;cs=1_a5e36632&amp;cb=1688718376485&amp;jobListingId=1008744401228&amp;jrtk=3-0-1h4nnavau2hin001-1h4nnavbfh4fv800-b16b729e668ff664-</w:t>
      </w:r>
    </w:p>
    <w:p>
      <w:r>
        <w:t>Location: Espoo</w:t>
      </w:r>
    </w:p>
    <w:p>
      <w:r>
        <w:t>----------------------------------</w:t>
      </w:r>
    </w:p>
    <w:p>
      <w:pPr>
        <w:pStyle w:val="Heading1"/>
      </w:pPr>
      <w:r>
        <w:t>Company: Juniper Networks4.3 ★</w:t>
      </w:r>
    </w:p>
    <w:p>
      <w:r>
        <w:rPr>
          <w:b/>
          <w:sz w:val="24"/>
        </w:rPr>
        <w:t>Associate Sales Engineer - Nordics</w:t>
      </w:r>
    </w:p>
    <w:p>
      <w:r>
        <w:t>Link: https://www.glassdoor.com/partner/jobListing.htm?pos=124&amp;ao=1136043&amp;s=58&amp;guid=000001892f757d4394515c7d5ff1e542&amp;src=GD_JOB_AD&amp;t=SR&amp;vt=w&amp;cs=1_612843c7&amp;cb=1688718376485&amp;jobListingId=1008653924793&amp;jrtk=3-0-1h4nnavau2hin001-1h4nnavbfh4fv800-b0b8d79b85f6cf8a-</w:t>
      </w:r>
    </w:p>
    <w:p>
      <w:r>
        <w:t>Location: Espoo</w:t>
      </w:r>
    </w:p>
    <w:p>
      <w:r>
        <w:t>----------------------------------</w:t>
      </w:r>
    </w:p>
    <w:p>
      <w:pPr>
        <w:pStyle w:val="Heading1"/>
      </w:pPr>
      <w:r>
        <w:t>Company: IQM Finland Oy4.1 ★</w:t>
      </w:r>
    </w:p>
    <w:p>
      <w:r>
        <w:rPr>
          <w:b/>
          <w:sz w:val="24"/>
        </w:rPr>
        <w:t>Quantum Engineer, Experiments</w:t>
      </w:r>
    </w:p>
    <w:p>
      <w:r>
        <w:t>Link: https://www.glassdoor.com/partner/jobListing.htm?pos=125&amp;ao=1136043&amp;s=58&amp;guid=000001892f757d4394515c7d5ff1e542&amp;src=GD_JOB_AD&amp;t=SR&amp;vt=w&amp;cs=1_aaa820d0&amp;cb=1688718376485&amp;jobListingId=1006971965440&amp;jrtk=3-0-1h4nnavau2hin001-1h4nnavbfh4fv800-a4d9552e90b574d0-</w:t>
      </w:r>
    </w:p>
    <w:p>
      <w:r>
        <w:t>Location: Espoo</w:t>
      </w:r>
    </w:p>
    <w:p>
      <w:r>
        <w:t>----------------------------------</w:t>
      </w:r>
    </w:p>
    <w:p>
      <w:pPr>
        <w:pStyle w:val="Heading1"/>
      </w:pPr>
      <w:r>
        <w:t>Company: ICEYE3.6 ★</w:t>
      </w:r>
    </w:p>
    <w:p>
      <w:r>
        <w:rPr>
          <w:b/>
          <w:sz w:val="24"/>
        </w:rPr>
        <w:t>Senior Electronics Test Engineer</w:t>
      </w:r>
    </w:p>
    <w:p>
      <w:r>
        <w:t>Link: https://www.glassdoor.com/partner/jobListing.htm?pos=130&amp;ao=1136043&amp;s=58&amp;guid=000001892f757d4394515c7d5ff1e542&amp;src=GD_JOB_AD&amp;t=SR&amp;vt=w&amp;ea=1&amp;cs=1_b9fedbe7&amp;cb=1688718376486&amp;jobListingId=1007224769023&amp;jrtk=3-0-1h4nnavau2hin001-1h4nnavbfh4fv800-e04e071d8d8cab7c-</w:t>
      </w:r>
    </w:p>
    <w:p>
      <w:r>
        <w:t>Location: Espoo</w:t>
      </w:r>
    </w:p>
    <w:p>
      <w:r>
        <w:t>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